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BF" w:rsidRDefault="00660191">
      <w:pPr>
        <w:pStyle w:val="Heading1"/>
      </w:pPr>
      <w:r>
        <w:br/>
        <w:t>Q1) Illustrate the need for the WS package</w:t>
      </w:r>
    </w:p>
    <w:p w:rsidR="00BC40BF" w:rsidRDefault="00660191">
      <w:r>
        <w:t xml:space="preserve">The 'ws' package is a simple and efficient WebSocket </w:t>
      </w:r>
      <w:r>
        <w:t>implementation for Node.js. It allows for real-time, full-duplex communication between clients and servers.</w:t>
      </w:r>
      <w:r>
        <w:br/>
      </w:r>
      <w:r>
        <w:br/>
        <w:t>Need for WS:</w:t>
      </w:r>
      <w:r>
        <w:br/>
        <w:t>1. Real-time Communication – Enables instant messaging and updates without page refreshes.</w:t>
      </w:r>
      <w:r>
        <w:br/>
        <w:t>2. Lightweight – Minimal overhead, making i</w:t>
      </w:r>
      <w:r>
        <w:t>t faster and more efficient.</w:t>
      </w:r>
      <w:r>
        <w:br/>
        <w:t>3. Bidirectional – Supports full-duplex communication (both client and server can send/receive data simultaneously).</w:t>
      </w:r>
      <w:r>
        <w:br/>
        <w:t>4. Easy Integration – Simple API to integrate with existing Node.js servers.</w:t>
      </w:r>
      <w:r>
        <w:br/>
        <w:t>5. Low Latency – Reduces response</w:t>
      </w:r>
      <w:r>
        <w:t xml:space="preserve"> times for real-time applications.</w:t>
      </w:r>
      <w:r>
        <w:br/>
        <w:t>6. Wide Use Cases – Ideal for chat apps, live feeds, gaming, and collaborative tools.</w:t>
      </w:r>
      <w:r>
        <w:br/>
      </w:r>
      <w:r>
        <w:br/>
        <w:t>The 'ws' package is crucial for developing responsive and interactive web applications that require real-time communication.</w:t>
      </w:r>
      <w:r>
        <w:br/>
      </w:r>
    </w:p>
    <w:p w:rsidR="00BC40BF" w:rsidRDefault="00660191">
      <w:pPr>
        <w:pStyle w:val="Heading1"/>
      </w:pPr>
      <w:r>
        <w:br/>
        <w:t>Q2) Imp</w:t>
      </w:r>
      <w:r>
        <w:t>lement a small application which uses the WS package (Input/Output)</w:t>
      </w:r>
    </w:p>
    <w:p w:rsidR="00BC40BF" w:rsidRDefault="00660191">
      <w:r>
        <w:t>Below is a simple Node.js WebSocket app using the 'ws' package.</w:t>
      </w:r>
      <w:r>
        <w:br/>
      </w:r>
      <w:r>
        <w:br/>
        <w:t>Step 1: Create server.js</w:t>
      </w:r>
      <w:r>
        <w:br/>
      </w:r>
      <w:r>
        <w:br/>
        <w:t>// server.js</w:t>
      </w:r>
      <w:r>
        <w:br/>
        <w:t>const WebSocket = require('ws');</w:t>
      </w:r>
      <w:r>
        <w:br/>
        <w:t>const wss = new W</w:t>
      </w:r>
      <w:r>
        <w:t>ebSocket.Server({ port: 8080 });</w:t>
      </w:r>
      <w:r>
        <w:br/>
      </w:r>
      <w:r>
        <w:br/>
        <w:t>wss.on('connection', function connection(ws) {</w:t>
      </w:r>
      <w:r>
        <w:br/>
        <w:t xml:space="preserve">  console.log('Client connected');</w:t>
      </w:r>
      <w:r>
        <w:br/>
        <w:t xml:space="preserve">  ws.on('message', function message(data) {</w:t>
      </w:r>
      <w:r>
        <w:br/>
        <w:t xml:space="preserve">    console.log('Received: %s', data);</w:t>
      </w:r>
      <w:r>
        <w:br/>
        <w:t xml:space="preserve">    ws.send(`Hello, you said: ${data}`);</w:t>
      </w:r>
      <w:r>
        <w:br/>
        <w:t xml:space="preserve">  });</w:t>
      </w:r>
      <w:r>
        <w:br/>
        <w:t>});</w:t>
      </w:r>
      <w:r>
        <w:br/>
      </w:r>
      <w:r>
        <w:br/>
        <w:t>conso</w:t>
      </w:r>
      <w:r>
        <w:t>le.log('WebSocket server is running on ws://localhost:8080');</w:t>
      </w:r>
      <w:r>
        <w:br/>
      </w:r>
      <w:r>
        <w:lastRenderedPageBreak/>
        <w:br/>
        <w:t>Step 2: Install dependencies</w:t>
      </w:r>
      <w:r>
        <w:br/>
      </w:r>
      <w:r>
        <w:br/>
        <w:t>npm init -y</w:t>
      </w:r>
      <w:r>
        <w:br/>
        <w:t>npm install ws</w:t>
      </w:r>
      <w:r>
        <w:br/>
      </w:r>
      <w:r>
        <w:br/>
        <w:t>Step 3: Run the server</w:t>
      </w:r>
      <w:r>
        <w:br/>
      </w:r>
      <w:r>
        <w:br/>
        <w:t>node server.js</w:t>
      </w:r>
      <w:r>
        <w:br/>
      </w:r>
      <w:r>
        <w:br/>
        <w:t>Client Input (Message sent via WebSocket):</w:t>
      </w:r>
      <w:r>
        <w:br/>
        <w:t>"Hi server"</w:t>
      </w:r>
      <w:r>
        <w:br/>
      </w:r>
      <w:r>
        <w:br/>
        <w:t>Output (Message from server):</w:t>
      </w:r>
      <w:r>
        <w:br/>
        <w:t>"Hello, y</w:t>
      </w:r>
      <w:r>
        <w:t>ou said: Hi server"</w:t>
      </w:r>
      <w:r>
        <w:br/>
      </w:r>
      <w:r>
        <w:br/>
        <w:t>You can test this using a WebSocket client like Postman, browser extensions, or a custom HTML file.</w:t>
      </w:r>
      <w:r>
        <w:br/>
      </w:r>
    </w:p>
    <w:p w:rsidR="00BC40BF" w:rsidRDefault="00660191">
      <w:pPr>
        <w:pStyle w:val="Heading1"/>
      </w:pPr>
      <w:r>
        <w:br/>
        <w:t>Q3) Illustrate the need for a code of ethics in using WS or real-time web applications</w:t>
      </w:r>
      <w:bookmarkStart w:id="0" w:name="_GoBack"/>
      <w:bookmarkEnd w:id="0"/>
    </w:p>
    <w:p w:rsidR="00BC40BF" w:rsidRDefault="00660191">
      <w:r>
        <w:t>A code o</w:t>
      </w:r>
      <w:r>
        <w:t>f ethics is essential when developing real-time applications using WebSockets to ensure secure, responsible, and respectful communication.</w:t>
      </w:r>
      <w:r>
        <w:br/>
      </w:r>
      <w:r>
        <w:br/>
        <w:t>Importance in WS usage:</w:t>
      </w:r>
      <w:r>
        <w:br/>
        <w:t>1. Data Integrity – Ensure messages are not altered or misused.</w:t>
      </w:r>
      <w:r>
        <w:br/>
        <w:t>2. Security – Protect WebSoc</w:t>
      </w:r>
      <w:r>
        <w:t>ket channels from unauthorized access or data leaks.</w:t>
      </w:r>
      <w:r>
        <w:br/>
        <w:t>3. Fair Use – Prevent misuse such as spamming, flooding, or broadcasting false information.</w:t>
      </w:r>
      <w:r>
        <w:br/>
        <w:t>4. Transparency – Inform users of how their data is used and transmitted.</w:t>
      </w:r>
      <w:r>
        <w:br/>
        <w:t>5. Respect for Users – Avoid intrusiv</w:t>
      </w:r>
      <w:r>
        <w:t>e tracking or surveillance through real-time data.</w:t>
      </w:r>
      <w:r>
        <w:br/>
      </w:r>
      <w:r>
        <w:br/>
        <w:t>Adhering to ethical guidelines ensures trust, compliance, and user safety in real-time web communications.</w:t>
      </w:r>
      <w:r>
        <w:br/>
      </w:r>
    </w:p>
    <w:sectPr w:rsidR="00BC4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191"/>
    <w:rsid w:val="00AA1D8D"/>
    <w:rsid w:val="00B47730"/>
    <w:rsid w:val="00BC40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B868B"/>
  <w14:defaultImageDpi w14:val="300"/>
  <w15:docId w15:val="{F8DA5331-3A37-40C9-876E-F2AEC7B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E3F860-D7DC-4F57-AB49-872B25C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Saibaba</cp:lastModifiedBy>
  <cp:revision>2</cp:revision>
  <dcterms:created xsi:type="dcterms:W3CDTF">2025-04-26T05:43:00Z</dcterms:created>
  <dcterms:modified xsi:type="dcterms:W3CDTF">2025-04-26T05:43:00Z</dcterms:modified>
  <cp:category/>
</cp:coreProperties>
</file>